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  <w:jc w:val="center"/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REST API, REST, RESTful 정리</w:t>
      </w:r>
    </w:p>
    <w:p>
      <w:pPr>
        <w:pStyle w:val="Heading2"/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REST란?</w:t>
      </w:r>
    </w:p>
    <w:p>
      <w:pPr>
        <w:pStyle w:val="Normal"/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REST(Representational State Transfer)의 약자.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자원을 이름(URI)으로 구분하고, HTTP Method를 통해 자원에 대한 CRUD Operation을 적용.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HTTP URI: 자원(Resource)을 명시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HTTP Method: POST, GET, PUT, DELETE, PATCH 등으로 행위(Verb)를 명시</w:t>
      </w:r>
    </w:p>
    <w:p>
      <w:pPr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CRUD Operation: Create(POST), Read(GET), Update(PUT, PATCH), Delete(DELETE)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pStyle w:val="Heading2"/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REST 구성 요소</w:t>
      </w:r>
    </w:p>
    <w:p>
      <w:pPr>
        <w:pStyle w:val="Normal"/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자원(Resource): HTTP URI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자원에 대한 행위(Verb): HTTP Method</w:t>
      </w:r>
    </w:p>
    <w:p>
      <w:pPr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자원에 대한 행위의 내용(Representation): HTTP Message Payload</w:t>
      </w:r>
    </w:p>
    <w:p>
      <w:pPr>
        <w:rPr>
          <w:lang/>
          <w:rFonts w:ascii="맑은 고딕" w:eastAsia="맑은 고딕" w:hAnsi="맑은 고딕" w:cs="맑은 고딕"/>
          <w:color w:val="000000"/>
          <w:u w:color="auto"/>
          <w:rtl w:val="off"/>
        </w:rPr>
      </w:pPr>
    </w:p>
    <w:p>
      <w:pPr>
        <w:rPr>
          <w:lang/>
          <w:rFonts w:ascii="맑은 고딕" w:eastAsia="맑은 고딕" w:hAnsi="맑은 고딕" w:cs="맑은 고딕"/>
          <w:color w:val="000000"/>
          <w:u w:color="auto"/>
          <w:rtl w:val="off"/>
        </w:rPr>
      </w:pPr>
    </w:p>
    <w:p>
      <w:pPr>
        <w:rPr>
          <w:lang/>
          <w:rFonts w:ascii="맑은 고딕" w:eastAsia="맑은 고딕" w:hAnsi="맑은 고딕" w:cs="맑은 고딕"/>
          <w:color w:val="000000"/>
          <w:u w:color="auto"/>
          <w:rtl w:val="off"/>
        </w:rPr>
      </w:pPr>
    </w:p>
    <w:p>
      <w:pPr>
        <w:rPr>
          <w:lang/>
          <w:rFonts w:ascii="맑은 고딕" w:eastAsia="맑은 고딕" w:hAnsi="맑은 고딕" w:cs="맑은 고딕"/>
          <w:color w:val="000000"/>
          <w:u w:color="auto"/>
          <w:rtl w:val="off"/>
        </w:rPr>
      </w:pP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pStyle w:val="Heading2"/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REST의 특징</w:t>
      </w:r>
    </w:p>
    <w:p>
      <w:pPr>
        <w:pStyle w:val="Normal"/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Server-Client 구조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Stateless (무상태)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Cacheable (캐시 처리 가능)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Layered System (계층화 구조)</w:t>
      </w:r>
    </w:p>
    <w:p>
      <w:pPr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Uniform Interface (일관된 인터페이스)</w:t>
      </w:r>
    </w:p>
    <w:p>
      <w:pPr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</w:p>
    <w:p>
      <w:pPr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</w:p>
    <w:p>
      <w:pPr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</w:p>
    <w:p>
      <w:pPr>
        <w:pStyle w:val="Heading2"/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REST의 장점</w:t>
      </w:r>
    </w:p>
    <w:p>
      <w:pPr>
        <w:pStyle w:val="Normal"/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기존 HTTP 인프라를 그대로 사용 가능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HTTP 표준 프로토콜을 활용한 범용성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다양한 플랫폼에서 사용 가능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명확한 메시지 구조로 이해 쉬움</w:t>
      </w:r>
    </w:p>
    <w:p>
      <w:pPr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서버와 클라이언트 역할 명확히 분리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pStyle w:val="Heading2"/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REST의 단점</w:t>
      </w:r>
    </w:p>
    <w:p>
      <w:pPr>
        <w:pStyle w:val="Normal"/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표준 자체가 없어 정의 필요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HTTP Method의 제한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헤더 정보 처리로 테스트 어려움</w:t>
      </w:r>
    </w:p>
    <w:p>
      <w:pPr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구형 브라우저와 호환성 문제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pStyle w:val="Heading2"/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REST API란?</w:t>
      </w:r>
    </w:p>
    <w:p>
      <w:pPr>
        <w:pStyle w:val="Normal"/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REST 원리를 따르는 API</w:t>
      </w:r>
    </w:p>
    <w:p>
      <w:pPr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REST 설계 규칙을 따라야 진정한 RESTful API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pStyle w:val="Heading2"/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REST API 설계 규칙</w:t>
      </w:r>
    </w:p>
    <w:p>
      <w:pPr>
        <w:pStyle w:val="Normal"/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- 1. URI는 동사보다 명사를 사용하며, 소문자를 사용.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- 2. 마지막에 슬래시(/) 포함하지 않음.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- 3. 언더바(_) 대신 하이픈(-) 사용.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- 4. 파일 확장자 포함하지 않음.</w:t>
      </w:r>
    </w:p>
    <w:p>
      <w:pPr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- 5. URI에 행위 포함하지 않음.</w:t>
      </w:r>
    </w:p>
    <w:p>
      <w:pPr>
        <w:pStyle w:val="Heading2"/>
        <w:rPr>
          <w:lang/>
          <w:rFonts w:ascii="맑은 고딕" w:eastAsia="맑은 고딕" w:hAnsi="맑은 고딕" w:cs="맑은 고딕" w:hint="default"/>
          <w:color w:val="000000"/>
          <w:u w:color="auto"/>
          <w:rtl w:val="off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RESTful이란?</w:t>
      </w:r>
    </w:p>
    <w:p>
      <w:pPr>
        <w:pStyle w:val="Normal"/>
        <w:rPr>
          <w:rFonts w:ascii="맑은 고딕" w:eastAsia="맑은 고딕" w:hAnsi="맑은 고딕" w:cs="맑은 고딕" w:hint="default"/>
          <w:color w:val="000000"/>
          <w:u w:color="auto"/>
        </w:rPr>
      </w:pP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 xml:space="preserve">- </w:t>
      </w:r>
      <w:r>
        <w:rPr>
          <w:rFonts w:ascii="맑은 고딕" w:eastAsia="맑은 고딕" w:hAnsi="맑은 고딕" w:cs="맑은 고딕" w:hint="default"/>
          <w:b w:val="0"/>
          <w:u w:color="auto"/>
        </w:rPr>
        <w:t>REST API의 설계 규칙을 올바르게 지킨 시스템을 RESTful</w:t>
      </w:r>
      <w:r>
        <w:rPr>
          <w:rFonts w:ascii="맑은 고딕" w:eastAsia="맑은 고딕" w:hAnsi="맑은 고딕" w:cs="맑은 고딕" w:hint="default"/>
          <w:color w:val="000000"/>
          <w:u w:color="auto"/>
        </w:rPr>
        <w:t>하다고 함.</w:t>
      </w:r>
    </w:p>
    <w:p>
      <w:pPr>
        <w:rPr>
          <w:rFonts w:ascii="맑은 고딕" w:eastAsia="맑은 고딕" w:hAnsi="맑은 고딕" w:cs="맑은 고딕" w:hint="default"/>
          <w:color w:val="000000"/>
          <w:u w:color="auto"/>
        </w:rPr>
      </w:pPr>
      <w:r>
        <w:rPr>
          <w:rFonts w:ascii="맑은 고딕" w:eastAsia="맑은 고딕" w:hAnsi="맑은 고딕" w:cs="맑은 고딕" w:hint="default"/>
          <w:color w:val="000000"/>
          <w:u w:color="auto"/>
        </w:rPr>
        <w:t>- 단순히 REST API를 사용한다고 RESTful하지는 않음.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  <w:rPr>
      <w:sz w:val="22"/>
    </w:rPr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EastAsia" w:hAnsiTheme="majorHAnsi" w:cstheme="majorBid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7F7F7F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text1" w:themeTint="bf"/>
          <w:left w:val="single" w:sz="8" w:space="0" w:color="3F3F3F" w:themeColor="text1" w:themeTint="bf"/>
          <w:bottom w:val="single" w:sz="8" w:space="0" w:color="3F3F3F" w:themeColor="text1" w:themeTint="bf"/>
          <w:right w:val="single" w:sz="8" w:space="0" w:color="3F3F3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3F3F3F" w:themeColor="text1" w:themeTint="bf"/>
        <w:left w:val="single" w:sz="8" w:space="0" w:color="3F3F3F" w:themeColor="text1" w:themeTint="bf"/>
        <w:bottom w:val="single" w:sz="8" w:space="0" w:color="3F3F3F" w:themeColor="text1" w:themeTint="bf"/>
        <w:right w:val="single" w:sz="8" w:space="0" w:color="3F3F3F" w:themeColor="text1" w:themeTint="bf"/>
        <w:insideH w:val="single" w:sz="8" w:space="0" w:color="3F3F3F" w:themeColor="text1" w:themeTint="bf"/>
        <w:insideV w:val="single" w:sz="8" w:space="0" w:color="3F3F3F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7F7F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0DE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89898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BCBCB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bCs/>
      </w:rPr>
      <w:tblPr/>
      <w:tcPr>
        <w:shd w:val="clear" w:color="auto" w:fill="989898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AHNRYUHYUN</cp:lastModifiedBy>
  <cp:revision>1</cp:revision>
  <dcterms:created xsi:type="dcterms:W3CDTF">2013-12-23T23:15:00Z</dcterms:created>
  <dcterms:modified xsi:type="dcterms:W3CDTF">2025-04-06T08:10:53Z</dcterms:modified>
  <cp:version>1200.0100.01</cp:version>
</cp:coreProperties>
</file>